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D73B2" w14:textId="77777777" w:rsidR="00F66D76" w:rsidRDefault="002C2FFA">
      <w:pPr>
        <w:pStyle w:val="Heading1"/>
        <w:spacing w:after="80"/>
      </w:pPr>
      <w:r>
        <w:rPr>
          <w:rFonts w:ascii="Calibri" w:hAnsi="Calibri"/>
          <w:sz w:val="22"/>
        </w:rPr>
        <w:t>Venkata Pavan Panguluri</w:t>
      </w:r>
    </w:p>
    <w:p w14:paraId="2BFC3B72" w14:textId="6299F77C" w:rsidR="00F66D76" w:rsidRDefault="002C2FFA">
      <w:pPr>
        <w:spacing w:after="80"/>
      </w:pPr>
      <w:r>
        <w:t xml:space="preserve"> 913-636-8949 | </w:t>
      </w:r>
      <w:proofErr w:type="spellStart"/>
      <w:r>
        <w:t>pavanpanguluri00</w:t>
      </w:r>
      <w:proofErr w:type="spellEnd"/>
      <w:r>
        <w:t>@gmail.com</w:t>
      </w:r>
    </w:p>
    <w:p w14:paraId="06815EB5" w14:textId="77777777" w:rsidR="00F66D76" w:rsidRDefault="002C2FFA">
      <w:pPr>
        <w:pStyle w:val="Heading2"/>
        <w:spacing w:after="80"/>
      </w:pPr>
      <w:r>
        <w:rPr>
          <w:rFonts w:ascii="Calibri" w:hAnsi="Calibri"/>
          <w:sz w:val="22"/>
        </w:rPr>
        <w:t>Professional Summary</w:t>
      </w:r>
    </w:p>
    <w:p w14:paraId="2C1AF483" w14:textId="78F0369E" w:rsidR="00F66D76" w:rsidRDefault="002C2FFA">
      <w:pPr>
        <w:spacing w:after="80"/>
      </w:pPr>
      <w:r>
        <w:t xml:space="preserve">Cloud-focused Full Stack Java Developer with </w:t>
      </w:r>
      <w:r w:rsidR="00DD0B31">
        <w:t>5+</w:t>
      </w:r>
      <w:r>
        <w:t xml:space="preserve"> years of experience designing and deploying scalable web applications and </w:t>
      </w:r>
      <w:proofErr w:type="spellStart"/>
      <w:r>
        <w:t>microservices</w:t>
      </w:r>
      <w:proofErr w:type="spellEnd"/>
      <w:r>
        <w:t xml:space="preserve"> using Java, Spring Boot, Docker, and AWS. Known for improving system efficiency and accelerating delivery cycles through CI/CD automation. Demonstrated ownership of key projects, driving measurable business impact</w:t>
      </w:r>
      <w:r w:rsidR="008F037B">
        <w:t>,</w:t>
      </w:r>
      <w:r>
        <w:t xml:space="preserve"> and mentoring junior developers.</w:t>
      </w:r>
    </w:p>
    <w:p w14:paraId="21230641" w14:textId="77777777" w:rsidR="00F66D76" w:rsidRDefault="002C2FFA">
      <w:pPr>
        <w:pStyle w:val="Heading2"/>
        <w:spacing w:after="80"/>
      </w:pPr>
      <w:r>
        <w:rPr>
          <w:rFonts w:ascii="Calibri" w:hAnsi="Calibri"/>
          <w:sz w:val="22"/>
        </w:rPr>
        <w:t>Technical Skills</w:t>
      </w:r>
    </w:p>
    <w:p w14:paraId="57B3BC16" w14:textId="77777777" w:rsidR="00F66D76" w:rsidRDefault="002C2FFA">
      <w:pPr>
        <w:spacing w:after="80"/>
      </w:pPr>
      <w:r>
        <w:t>Languages: Java, JavaScript, HTML5, CSS3</w:t>
      </w:r>
      <w:r>
        <w:br/>
        <w:t xml:space="preserve">Frameworks: Spring Boot, </w:t>
      </w:r>
      <w:proofErr w:type="spellStart"/>
      <w:r>
        <w:t>React.js</w:t>
      </w:r>
      <w:proofErr w:type="spellEnd"/>
      <w:r>
        <w:t>, Angular, Redux</w:t>
      </w:r>
      <w:r>
        <w:br/>
        <w:t>Databases: MySQL, MongoDB</w:t>
      </w:r>
      <w:r>
        <w:br/>
        <w:t>Tools: Git, Jenkins, Docker, AWS, Postman, IntelliJ</w:t>
      </w:r>
      <w:r>
        <w:br/>
        <w:t xml:space="preserve">Methodologies: Agile, Scrum, </w:t>
      </w:r>
      <w:proofErr w:type="spellStart"/>
      <w:r>
        <w:t>Microservices</w:t>
      </w:r>
      <w:proofErr w:type="spellEnd"/>
      <w:r>
        <w:t>, CI/CD, OOP</w:t>
      </w:r>
    </w:p>
    <w:p w14:paraId="254374FB" w14:textId="77777777" w:rsidR="00F66D76" w:rsidRDefault="002C2FFA">
      <w:pPr>
        <w:pStyle w:val="Heading2"/>
        <w:spacing w:after="80"/>
      </w:pPr>
      <w:r>
        <w:rPr>
          <w:rFonts w:ascii="Calibri" w:hAnsi="Calibri"/>
          <w:sz w:val="22"/>
        </w:rPr>
        <w:t>Professional Experience</w:t>
      </w:r>
    </w:p>
    <w:p w14:paraId="27EB849F" w14:textId="30FE7AB4" w:rsidR="00F66D76" w:rsidRDefault="002C2FFA">
      <w:pPr>
        <w:pStyle w:val="ListBullet"/>
        <w:spacing w:after="80"/>
      </w:pPr>
      <w:r>
        <w:t>Full Stack Java Developer | American Express | Ar</w:t>
      </w:r>
      <w:r w:rsidR="008F037B">
        <w:t>izona</w:t>
      </w:r>
      <w:r>
        <w:t>, USA | Jan 2024 – Present</w:t>
      </w:r>
    </w:p>
    <w:p w14:paraId="114B8D86" w14:textId="3E8AFDE3" w:rsidR="00F66D76" w:rsidRDefault="002C2FFA">
      <w:pPr>
        <w:spacing w:after="80"/>
      </w:pPr>
      <w:r>
        <w:t xml:space="preserve">• Engineered and maintained 6+ Java Spring Boot </w:t>
      </w:r>
      <w:proofErr w:type="spellStart"/>
      <w:r>
        <w:t>microservices</w:t>
      </w:r>
      <w:proofErr w:type="spellEnd"/>
      <w:r>
        <w:t>, optimizing transaction processing and reducing latency by 25%.</w:t>
      </w:r>
      <w:r>
        <w:br/>
        <w:t xml:space="preserve">• Built modular, responsive UIs using </w:t>
      </w:r>
      <w:proofErr w:type="spellStart"/>
      <w:r>
        <w:t>React.js</w:t>
      </w:r>
      <w:proofErr w:type="spellEnd"/>
      <w:r>
        <w:t>, increasing customer satisfaction scores by 18%.</w:t>
      </w:r>
      <w:r>
        <w:br/>
        <w:t>• Streamlined CI/CD pipelines with Jenkins and Docker, decreasing release cycle times by 40%.</w:t>
      </w:r>
      <w:r>
        <w:br/>
        <w:t xml:space="preserve">• Integrated secure, real-time APIs for seamless data communication across </w:t>
      </w:r>
      <w:r w:rsidR="008F037B">
        <w:t xml:space="preserve">the </w:t>
      </w:r>
      <w:r>
        <w:t>frontend and backend.</w:t>
      </w:r>
      <w:r>
        <w:br/>
        <w:t>• Collaborated in Agile sprints, consistently delivering features ahead of deadlines.</w:t>
      </w:r>
    </w:p>
    <w:p w14:paraId="1A810547" w14:textId="77777777" w:rsidR="00F66D76" w:rsidRPr="008F037B" w:rsidRDefault="002C2FFA">
      <w:pPr>
        <w:pStyle w:val="ListBullet"/>
        <w:spacing w:after="80"/>
        <w:rPr>
          <w:u w:val="single"/>
        </w:rPr>
      </w:pPr>
      <w:r w:rsidRPr="008F037B">
        <w:rPr>
          <w:u w:val="single"/>
        </w:rPr>
        <w:t>Full Stack Java Developer | NielsenIQ | Jul 2021 – Jul 2023</w:t>
      </w:r>
    </w:p>
    <w:p w14:paraId="62B44617" w14:textId="0382B413" w:rsidR="00F66D76" w:rsidRDefault="002C2FFA">
      <w:pPr>
        <w:spacing w:after="80"/>
      </w:pPr>
      <w:r>
        <w:t xml:space="preserve">• Led transition from monolithic platform to </w:t>
      </w:r>
      <w:proofErr w:type="spellStart"/>
      <w:r>
        <w:t>microservices</w:t>
      </w:r>
      <w:proofErr w:type="spellEnd"/>
      <w:r>
        <w:t>, improving system scalability and uptime.</w:t>
      </w:r>
      <w:r>
        <w:br/>
        <w:t>• Developed and integrated REST APIs</w:t>
      </w:r>
      <w:r w:rsidR="008F037B">
        <w:t>,</w:t>
      </w:r>
      <w:r>
        <w:t xml:space="preserve"> reducing data load times by 30%.</w:t>
      </w:r>
      <w:r>
        <w:br/>
        <w:t>• Created interactive dashboards with React and Redux, enhancing decision-making for global clients.</w:t>
      </w:r>
      <w:r>
        <w:br/>
        <w:t>• Employed Docker to standardize deployments across development, staging, and production.</w:t>
      </w:r>
      <w:r>
        <w:br/>
        <w:t>• Contributed to Agile planning and demos, aligning technical delivery with business goals.</w:t>
      </w:r>
    </w:p>
    <w:p w14:paraId="38F1BD44" w14:textId="77777777" w:rsidR="00F66D76" w:rsidRPr="008F037B" w:rsidRDefault="002C2FFA">
      <w:pPr>
        <w:pStyle w:val="ListBullet"/>
        <w:spacing w:after="80"/>
        <w:rPr>
          <w:u w:val="single"/>
        </w:rPr>
      </w:pPr>
      <w:r w:rsidRPr="008F037B">
        <w:rPr>
          <w:u w:val="single"/>
        </w:rPr>
        <w:t>Software Developer Intern | NielsenIQ | Jul 2020 – Jul 2021</w:t>
      </w:r>
    </w:p>
    <w:p w14:paraId="2CF6BC89" w14:textId="5C975EBB" w:rsidR="00F66D76" w:rsidRDefault="002C2FFA">
      <w:pPr>
        <w:spacing w:after="80"/>
      </w:pPr>
      <w:r>
        <w:t>• Delivered full-stack features using Spring Boot and React for internal tools.</w:t>
      </w:r>
      <w:r>
        <w:br/>
        <w:t>• Fixed critical bugs and implemented unit tests, improving software reliability by 20%.</w:t>
      </w:r>
      <w:r>
        <w:br/>
        <w:t xml:space="preserve">• Participated in code reviews and pair programming sessions, ensuring adherence to clean code </w:t>
      </w:r>
      <w:r>
        <w:lastRenderedPageBreak/>
        <w:t>standards.</w:t>
      </w:r>
      <w:r>
        <w:br/>
        <w:t>• Gained exposure to AWS deployments and DevOps workflows</w:t>
      </w:r>
      <w:r w:rsidR="008F037B">
        <w:t>,</w:t>
      </w:r>
      <w:r>
        <w:t xml:space="preserve"> including Git and Jenkins.</w:t>
      </w:r>
    </w:p>
    <w:p w14:paraId="10AB9DA7" w14:textId="77777777" w:rsidR="00F66D76" w:rsidRDefault="002C2FFA">
      <w:pPr>
        <w:pStyle w:val="Heading2"/>
        <w:spacing w:after="80"/>
      </w:pPr>
      <w:r>
        <w:rPr>
          <w:rFonts w:ascii="Calibri" w:hAnsi="Calibri"/>
          <w:sz w:val="22"/>
        </w:rPr>
        <w:t>Education</w:t>
      </w:r>
    </w:p>
    <w:p w14:paraId="22CBC6E4" w14:textId="77777777" w:rsidR="00F66D76" w:rsidRDefault="002C2FFA">
      <w:pPr>
        <w:spacing w:after="80"/>
      </w:pPr>
      <w:r>
        <w:t>M.S. in Computer Science | University of Central Missouri | 2024</w:t>
      </w:r>
    </w:p>
    <w:p w14:paraId="7E99EDA5" w14:textId="77777777" w:rsidR="00F66D76" w:rsidRDefault="002C2FFA">
      <w:pPr>
        <w:spacing w:after="80"/>
      </w:pPr>
      <w:r>
        <w:t>B.E. in Electronics &amp; Communication Engineering | SCSVMV University | 2021</w:t>
      </w:r>
    </w:p>
    <w:p w14:paraId="723EC474" w14:textId="77777777" w:rsidR="00F66D76" w:rsidRDefault="002C2FFA">
      <w:pPr>
        <w:pStyle w:val="Heading2"/>
        <w:spacing w:after="80"/>
      </w:pPr>
      <w:r>
        <w:rPr>
          <w:rFonts w:ascii="Calibri" w:hAnsi="Calibri"/>
          <w:sz w:val="22"/>
        </w:rPr>
        <w:t>Projects</w:t>
      </w:r>
    </w:p>
    <w:p w14:paraId="6D039D89" w14:textId="77777777" w:rsidR="00F66D76" w:rsidRDefault="002C2FFA">
      <w:pPr>
        <w:pStyle w:val="ListBullet"/>
        <w:spacing w:after="80"/>
      </w:pPr>
      <w:r>
        <w:t xml:space="preserve">User Analytics </w:t>
      </w:r>
      <w:proofErr w:type="spellStart"/>
      <w:r>
        <w:t>Microservice</w:t>
      </w:r>
      <w:proofErr w:type="spellEnd"/>
    </w:p>
    <w:p w14:paraId="3EBF734D" w14:textId="77777777" w:rsidR="00F66D76" w:rsidRDefault="002C2FFA">
      <w:pPr>
        <w:spacing w:after="80"/>
      </w:pPr>
      <w:r>
        <w:t xml:space="preserve">• Built and deployed analytics </w:t>
      </w:r>
      <w:proofErr w:type="spellStart"/>
      <w:r>
        <w:t>microservice</w:t>
      </w:r>
      <w:proofErr w:type="spellEnd"/>
      <w:r>
        <w:t xml:space="preserve"> (Java, React, AWS EC2/RDS) to monitor user behavior.</w:t>
      </w:r>
      <w:r>
        <w:br/>
        <w:t xml:space="preserve">• Secured endpoints using </w:t>
      </w:r>
      <w:proofErr w:type="spellStart"/>
      <w:r>
        <w:t>OAuth2.0</w:t>
      </w:r>
      <w:proofErr w:type="spellEnd"/>
      <w:r>
        <w:t xml:space="preserve"> and JWT tokens; enabled cross-service communication via API Gateway.</w:t>
      </w:r>
    </w:p>
    <w:p w14:paraId="51B7256B" w14:textId="77777777" w:rsidR="00F66D76" w:rsidRDefault="002C2FFA">
      <w:pPr>
        <w:pStyle w:val="ListBullet"/>
        <w:spacing w:after="80"/>
      </w:pPr>
      <w:r>
        <w:t>Task Management Platform</w:t>
      </w:r>
    </w:p>
    <w:p w14:paraId="7A23488B" w14:textId="77777777" w:rsidR="00F66D76" w:rsidRDefault="002C2FFA">
      <w:pPr>
        <w:spacing w:after="80"/>
      </w:pPr>
      <w:r>
        <w:t>• Developed a real-time task collaboration tool with WebSocket notifications and REST APIs.</w:t>
      </w:r>
      <w:r>
        <w:br/>
        <w:t>• Deployed using Docker Compose, ensuring a consistent and scalable runtime environment.</w:t>
      </w:r>
    </w:p>
    <w:p w14:paraId="36A2F20F" w14:textId="77777777" w:rsidR="00F66D76" w:rsidRDefault="002C2FFA">
      <w:pPr>
        <w:pStyle w:val="ListBullet"/>
        <w:spacing w:after="80"/>
      </w:pPr>
      <w:r>
        <w:t>Expense Tracker App</w:t>
      </w:r>
    </w:p>
    <w:p w14:paraId="242D0324" w14:textId="77777777" w:rsidR="00F66D76" w:rsidRDefault="002C2FFA">
      <w:pPr>
        <w:spacing w:after="80"/>
      </w:pPr>
      <w:r>
        <w:t xml:space="preserve">• Built a full-stack personal finance tracker with </w:t>
      </w:r>
      <w:proofErr w:type="spellStart"/>
      <w:r>
        <w:t>Node.js</w:t>
      </w:r>
      <w:proofErr w:type="spellEnd"/>
      <w:r>
        <w:t>, React, and MongoDB.</w:t>
      </w:r>
      <w:r>
        <w:br/>
        <w:t>• Integrated authentication with JWT and implemented CRUD APIs for transaction management.</w:t>
      </w:r>
    </w:p>
    <w:p w14:paraId="6DDE3FD0" w14:textId="77777777" w:rsidR="00F66D76" w:rsidRDefault="002C2FFA">
      <w:pPr>
        <w:pStyle w:val="Heading2"/>
        <w:spacing w:after="80"/>
      </w:pPr>
      <w:r>
        <w:rPr>
          <w:rFonts w:ascii="Calibri" w:hAnsi="Calibri"/>
          <w:sz w:val="22"/>
        </w:rPr>
        <w:t>Certifications</w:t>
      </w:r>
    </w:p>
    <w:p w14:paraId="73368B42" w14:textId="5BB45E7E" w:rsidR="00B86229" w:rsidRDefault="002C2FFA">
      <w:pPr>
        <w:spacing w:after="80"/>
      </w:pPr>
      <w:r>
        <w:t xml:space="preserve">• Java Spring Boot RESTful Web Services – </w:t>
      </w:r>
      <w:proofErr w:type="spellStart"/>
      <w:r>
        <w:t>Udemy</w:t>
      </w:r>
      <w:proofErr w:type="spellEnd"/>
      <w:r>
        <w:br/>
        <w:t xml:space="preserve">• React – The Complete Guide – </w:t>
      </w:r>
      <w:proofErr w:type="spellStart"/>
      <w:r>
        <w:t>Udemy</w:t>
      </w:r>
      <w:proofErr w:type="spellEnd"/>
      <w:r>
        <w:br/>
        <w:t>• AWS Cloud Practitioner Essentials – Amazon</w:t>
      </w:r>
      <w:r>
        <w:br/>
        <w:t xml:space="preserve">• Docker for Developers – </w:t>
      </w:r>
      <w:proofErr w:type="spellStart"/>
      <w:r>
        <w:t>Coursera</w:t>
      </w:r>
      <w:proofErr w:type="spellEnd"/>
      <w:r>
        <w:br/>
        <w:t xml:space="preserve">• Agile with Atlassian </w:t>
      </w:r>
      <w:proofErr w:type="spellStart"/>
      <w:r>
        <w:t>Jira</w:t>
      </w:r>
      <w:proofErr w:type="spellEnd"/>
      <w:r>
        <w:t xml:space="preserve"> – </w:t>
      </w:r>
      <w:proofErr w:type="spellStart"/>
      <w:r>
        <w:t>Coursera</w:t>
      </w:r>
      <w:proofErr w:type="spellEnd"/>
    </w:p>
    <w:p w14:paraId="47A8EDB7" w14:textId="795374C6" w:rsidR="00B86229" w:rsidRPr="00122E47" w:rsidRDefault="00122E47" w:rsidP="00122E47">
      <w:pPr>
        <w:pStyle w:val="Heading2"/>
        <w:rPr>
          <w:b w:val="0"/>
          <w:bCs w:val="0"/>
        </w:rPr>
      </w:pPr>
      <w:r>
        <w:rPr>
          <w:b w:val="0"/>
          <w:bCs w:val="0"/>
        </w:rPr>
        <w:t xml:space="preserve">Performance </w:t>
      </w:r>
      <w:r w:rsidR="002C2FFA">
        <w:rPr>
          <w:b w:val="0"/>
          <w:bCs w:val="0"/>
        </w:rPr>
        <w:t>Highlights</w:t>
      </w:r>
    </w:p>
    <w:p w14:paraId="5D057BB7" w14:textId="77777777" w:rsidR="00F66D76" w:rsidRDefault="002C2FFA">
      <w:pPr>
        <w:pStyle w:val="ListBullet"/>
        <w:spacing w:after="80"/>
      </w:pPr>
      <w:r>
        <w:t xml:space="preserve">• Developed and maintained 6+ Spring Boot </w:t>
      </w:r>
      <w:proofErr w:type="spellStart"/>
      <w:r>
        <w:t>microservices</w:t>
      </w:r>
      <w:proofErr w:type="spellEnd"/>
      <w:r>
        <w:t>, optimizing transaction throughput and reducing latency by 25%.</w:t>
      </w:r>
    </w:p>
    <w:p w14:paraId="3667F53F" w14:textId="77777777" w:rsidR="00F66D76" w:rsidRDefault="002C2FFA">
      <w:pPr>
        <w:pStyle w:val="ListBullet"/>
        <w:spacing w:after="80"/>
      </w:pPr>
      <w:r>
        <w:t xml:space="preserve">• Engineered responsive, component-driven UIs using </w:t>
      </w:r>
      <w:proofErr w:type="spellStart"/>
      <w:r>
        <w:t>React.js</w:t>
      </w:r>
      <w:proofErr w:type="spellEnd"/>
      <w:r>
        <w:t>, enhancing task completion rates by 18%.</w:t>
      </w:r>
    </w:p>
    <w:p w14:paraId="4D385398" w14:textId="77777777" w:rsidR="00F66D76" w:rsidRDefault="002C2FFA">
      <w:pPr>
        <w:pStyle w:val="ListBullet"/>
        <w:spacing w:after="80"/>
      </w:pPr>
      <w:r>
        <w:t>• Automated CI/CD workflows with Jenkins and Docker, accelerating deployment cycles by 40%.</w:t>
      </w:r>
    </w:p>
    <w:p w14:paraId="04EBC2AB" w14:textId="77777777" w:rsidR="00F66D76" w:rsidRDefault="002C2FFA">
      <w:pPr>
        <w:pStyle w:val="ListBullet"/>
        <w:spacing w:after="80"/>
      </w:pPr>
      <w:r>
        <w:t>• Integrated secure REST APIs enabling real-time data flow between frontend and backend systems.</w:t>
      </w:r>
    </w:p>
    <w:p w14:paraId="6397C26E" w14:textId="77777777" w:rsidR="00F66D76" w:rsidRDefault="002C2FFA">
      <w:pPr>
        <w:pStyle w:val="ListBullet"/>
        <w:spacing w:after="80"/>
      </w:pPr>
      <w:r>
        <w:t>• Collaborated with cross-functional Agile teams to deliver customer-impacting features ahead of deadlines.</w:t>
      </w:r>
    </w:p>
    <w:p w14:paraId="500AEB86" w14:textId="77777777" w:rsidR="00F66D76" w:rsidRDefault="002C2FFA">
      <w:pPr>
        <w:pStyle w:val="ListBullet"/>
        <w:spacing w:after="80"/>
      </w:pPr>
      <w:r>
        <w:t xml:space="preserve">• Led migration of a legacy monolith into </w:t>
      </w:r>
      <w:proofErr w:type="spellStart"/>
      <w:r>
        <w:t>microservices</w:t>
      </w:r>
      <w:proofErr w:type="spellEnd"/>
      <w:r>
        <w:t xml:space="preserve"> architecture, boosting scalability and deployment velocity.</w:t>
      </w:r>
    </w:p>
    <w:p w14:paraId="4DFA4D4B" w14:textId="4CBE0A1C" w:rsidR="00F66D76" w:rsidRDefault="002C2FFA">
      <w:pPr>
        <w:pStyle w:val="ListBullet"/>
        <w:spacing w:after="80"/>
      </w:pPr>
      <w:r>
        <w:lastRenderedPageBreak/>
        <w:t>• Designed RESTful APIs</w:t>
      </w:r>
      <w:r w:rsidR="008F037B">
        <w:t>,</w:t>
      </w:r>
      <w:r>
        <w:t xml:space="preserve"> reducing client data access latency by 30% and increasing responsiveness.</w:t>
      </w:r>
    </w:p>
    <w:p w14:paraId="16741961" w14:textId="77777777" w:rsidR="00F66D76" w:rsidRDefault="002C2FFA">
      <w:pPr>
        <w:pStyle w:val="ListBullet"/>
        <w:spacing w:after="80"/>
      </w:pPr>
      <w:r>
        <w:t>• Created interactive dashboards with React and Redux, improving data clarity for 200+ enterprise users.</w:t>
      </w:r>
    </w:p>
    <w:p w14:paraId="7EFE5DA0" w14:textId="77777777" w:rsidR="00F66D76" w:rsidRDefault="002C2FFA">
      <w:pPr>
        <w:pStyle w:val="ListBullet"/>
        <w:spacing w:after="80"/>
      </w:pPr>
      <w:r>
        <w:t>• Standardized Docker environments across development, staging, and production, enhancing release stability.</w:t>
      </w:r>
    </w:p>
    <w:p w14:paraId="7F5AB696" w14:textId="77777777" w:rsidR="00F66D76" w:rsidRDefault="002C2FFA">
      <w:pPr>
        <w:pStyle w:val="ListBullet"/>
        <w:spacing w:after="80"/>
      </w:pPr>
      <w:r>
        <w:t>• Drove Agile sprint planning and demos, aligning engineering deliverables with evolving business priorities.</w:t>
      </w:r>
    </w:p>
    <w:p w14:paraId="561B953F" w14:textId="77777777" w:rsidR="00F66D76" w:rsidRDefault="002C2FFA">
      <w:pPr>
        <w:pStyle w:val="ListBullet"/>
        <w:spacing w:after="80"/>
      </w:pPr>
      <w:r>
        <w:t>• Implemented backend services and integrated React-based interfaces to support internal tooling enhancements.</w:t>
      </w:r>
    </w:p>
    <w:p w14:paraId="7B397C5B" w14:textId="77777777" w:rsidR="00F66D76" w:rsidRDefault="002C2FFA">
      <w:pPr>
        <w:pStyle w:val="ListBullet"/>
        <w:spacing w:after="80"/>
      </w:pPr>
      <w:r>
        <w:t>• Contributed unit and integration tests that improved codebase reliability and reduced bug rate by 20%.</w:t>
      </w:r>
    </w:p>
    <w:p w14:paraId="6764B388" w14:textId="77777777" w:rsidR="00F66D76" w:rsidRDefault="002C2FFA">
      <w:pPr>
        <w:pStyle w:val="ListBullet"/>
        <w:spacing w:after="80"/>
      </w:pPr>
      <w:r>
        <w:t>• Collaborated in code reviews and pair programming sessions, applying SOLID and clean code principles.</w:t>
      </w:r>
    </w:p>
    <w:p w14:paraId="1D4847A4" w14:textId="77777777" w:rsidR="00F66D76" w:rsidRDefault="002C2FFA">
      <w:pPr>
        <w:pStyle w:val="ListBullet"/>
        <w:spacing w:after="80"/>
      </w:pPr>
      <w:r>
        <w:t>• Assisted with AWS-based deployments, gaining hands-on DevOps experience with cloud infrastructure.</w:t>
      </w:r>
    </w:p>
    <w:p w14:paraId="78F1333E" w14:textId="77777777" w:rsidR="00F66D76" w:rsidRDefault="002C2FFA">
      <w:pPr>
        <w:pStyle w:val="ListBullet"/>
      </w:pPr>
      <w:r>
        <w:t xml:space="preserve">• Architected and maintained 6+ Spring Boot </w:t>
      </w:r>
      <w:proofErr w:type="spellStart"/>
      <w:r>
        <w:t>microservices</w:t>
      </w:r>
      <w:proofErr w:type="spellEnd"/>
      <w:r>
        <w:t>, reducing transaction latency by 25% and supporting $M+ daily in volume.</w:t>
      </w:r>
    </w:p>
    <w:p w14:paraId="5847DB77" w14:textId="77777777" w:rsidR="00F66D76" w:rsidRDefault="002C2FFA">
      <w:pPr>
        <w:pStyle w:val="ListBullet"/>
      </w:pPr>
      <w:r>
        <w:t xml:space="preserve">• Led UI modernization initiative with </w:t>
      </w:r>
      <w:proofErr w:type="spellStart"/>
      <w:r>
        <w:t>React.js</w:t>
      </w:r>
      <w:proofErr w:type="spellEnd"/>
      <w:r>
        <w:t>, resulting in an 18% improvement in user satisfaction survey scores.</w:t>
      </w:r>
    </w:p>
    <w:p w14:paraId="57BB4D81" w14:textId="77777777" w:rsidR="00F66D76" w:rsidRDefault="002C2FFA">
      <w:pPr>
        <w:pStyle w:val="ListBullet"/>
      </w:pPr>
      <w:r>
        <w:t>• Automated CI/CD pipelines using Jenkins and Docker, decreasing manual release times by 40% and reducing deployment errors.</w:t>
      </w:r>
    </w:p>
    <w:p w14:paraId="47992F92" w14:textId="77777777" w:rsidR="00F66D76" w:rsidRDefault="002C2FFA">
      <w:pPr>
        <w:pStyle w:val="ListBullet"/>
      </w:pPr>
      <w:r>
        <w:t>• Owned full lifecycle delivery for cross-functional features, collaborating with stakeholders to meet business KPIs.</w:t>
      </w:r>
    </w:p>
    <w:p w14:paraId="5AC2C87B" w14:textId="77777777" w:rsidR="00F66D76" w:rsidRDefault="002C2FFA">
      <w:pPr>
        <w:pStyle w:val="ListBullet"/>
      </w:pPr>
      <w:r>
        <w:t>• Mentored two junior developers, improving onboarding time and overall code quality.</w:t>
      </w:r>
    </w:p>
    <w:p w14:paraId="7D920BB8" w14:textId="77777777" w:rsidR="00F66D76" w:rsidRDefault="002C2FFA">
      <w:pPr>
        <w:pStyle w:val="ListBullet"/>
      </w:pPr>
      <w:r>
        <w:t xml:space="preserve">• Directed migration of a monolithic analytics system to cloud-native </w:t>
      </w:r>
      <w:proofErr w:type="spellStart"/>
      <w:r>
        <w:t>microservices</w:t>
      </w:r>
      <w:proofErr w:type="spellEnd"/>
      <w:r>
        <w:t>, boosting system uptime and scalability.</w:t>
      </w:r>
    </w:p>
    <w:p w14:paraId="66D88767" w14:textId="77777777" w:rsidR="00F66D76" w:rsidRDefault="002C2FFA">
      <w:pPr>
        <w:pStyle w:val="ListBullet"/>
      </w:pPr>
      <w:r>
        <w:t>• Developed REST APIs that reduced client-facing latency by 30%, enhancing analytics dashboard responsiveness.</w:t>
      </w:r>
    </w:p>
    <w:p w14:paraId="1BCF7A79" w14:textId="77777777" w:rsidR="00F66D76" w:rsidRDefault="002C2FFA">
      <w:pPr>
        <w:pStyle w:val="ListBullet"/>
      </w:pPr>
      <w:r>
        <w:t>• Built modular dashboards using React and Redux to support 200+ enterprise users with real-time data insights.</w:t>
      </w:r>
    </w:p>
    <w:p w14:paraId="019A37B2" w14:textId="77777777" w:rsidR="00F66D76" w:rsidRDefault="002C2FFA">
      <w:pPr>
        <w:pStyle w:val="ListBullet"/>
      </w:pPr>
      <w:r>
        <w:t>• Standardized Docker-based development environments, increasing deployment consistency and QA productivity.</w:t>
      </w:r>
    </w:p>
    <w:p w14:paraId="145762EF" w14:textId="77777777" w:rsidR="00F66D76" w:rsidRDefault="002C2FFA">
      <w:pPr>
        <w:pStyle w:val="ListBullet"/>
      </w:pPr>
      <w:r>
        <w:t>• Served as Agile point-of-contact during planning and retrospectives, aligning product goals with technical delivery.</w:t>
      </w:r>
    </w:p>
    <w:p w14:paraId="777B384C" w14:textId="77777777" w:rsidR="00F66D76" w:rsidRDefault="002C2FFA">
      <w:pPr>
        <w:pStyle w:val="ListBullet"/>
      </w:pPr>
      <w:r>
        <w:t>• Contributed full-stack features using Spring Boot and React for internal applications under senior engineer guidance.</w:t>
      </w:r>
    </w:p>
    <w:p w14:paraId="4D2BC045" w14:textId="77777777" w:rsidR="00F66D76" w:rsidRDefault="002C2FFA">
      <w:pPr>
        <w:pStyle w:val="ListBullet"/>
      </w:pPr>
      <w:r>
        <w:t>• Improved unit test coverage by 25%, reducing regression bugs and enhancing release reliability.</w:t>
      </w:r>
    </w:p>
    <w:p w14:paraId="227BF4A7" w14:textId="77777777" w:rsidR="00F66D76" w:rsidRDefault="002C2FFA">
      <w:pPr>
        <w:pStyle w:val="ListBullet"/>
      </w:pPr>
      <w:r>
        <w:t>• Participated in code reviews and implemented SOLID principles, strengthening team-wide code standards.</w:t>
      </w:r>
    </w:p>
    <w:p w14:paraId="08657F7E" w14:textId="77777777" w:rsidR="00F66D76" w:rsidRDefault="002C2FFA">
      <w:pPr>
        <w:pStyle w:val="ListBullet"/>
      </w:pPr>
      <w:r>
        <w:lastRenderedPageBreak/>
        <w:t>• Supported AWS staging deployments and cloud automation tasks, gaining early hands-on DevOps exposure.</w:t>
      </w:r>
    </w:p>
    <w:p w14:paraId="6AEDDA44" w14:textId="4842F0C1" w:rsidR="00F66D76" w:rsidRDefault="00F66D76"/>
    <w:sectPr w:rsidR="00F66D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99402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484102">
    <w:abstractNumId w:val="8"/>
  </w:num>
  <w:num w:numId="2" w16cid:durableId="1953783073">
    <w:abstractNumId w:val="6"/>
  </w:num>
  <w:num w:numId="3" w16cid:durableId="106851668">
    <w:abstractNumId w:val="5"/>
  </w:num>
  <w:num w:numId="4" w16cid:durableId="1496533761">
    <w:abstractNumId w:val="4"/>
  </w:num>
  <w:num w:numId="5" w16cid:durableId="958337284">
    <w:abstractNumId w:val="7"/>
  </w:num>
  <w:num w:numId="6" w16cid:durableId="552010092">
    <w:abstractNumId w:val="3"/>
  </w:num>
  <w:num w:numId="7" w16cid:durableId="1956012215">
    <w:abstractNumId w:val="2"/>
  </w:num>
  <w:num w:numId="8" w16cid:durableId="529798952">
    <w:abstractNumId w:val="1"/>
  </w:num>
  <w:num w:numId="9" w16cid:durableId="83888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E47"/>
    <w:rsid w:val="0015074B"/>
    <w:rsid w:val="002147EB"/>
    <w:rsid w:val="0029639D"/>
    <w:rsid w:val="002C2FFA"/>
    <w:rsid w:val="00326F90"/>
    <w:rsid w:val="004C0A1C"/>
    <w:rsid w:val="008F037B"/>
    <w:rsid w:val="009D03F4"/>
    <w:rsid w:val="00AA1D8D"/>
    <w:rsid w:val="00B47730"/>
    <w:rsid w:val="00B86229"/>
    <w:rsid w:val="00CB0664"/>
    <w:rsid w:val="00D21673"/>
    <w:rsid w:val="00DA55A3"/>
    <w:rsid w:val="00DD0B31"/>
    <w:rsid w:val="00DF1F2E"/>
    <w:rsid w:val="00F66D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8B87C"/>
  <w14:defaultImageDpi w14:val="300"/>
  <w15:docId w15:val="{821F30EF-56D8-4330-BC31-D8C57890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Pavan panguluri</cp:lastModifiedBy>
  <cp:revision>8</cp:revision>
  <dcterms:created xsi:type="dcterms:W3CDTF">2025-07-01T00:04:00Z</dcterms:created>
  <dcterms:modified xsi:type="dcterms:W3CDTF">2025-07-07T02:10:00Z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021cb58d-0fe2-49e2-b54d-3c05c084d03a</vt:lpwstr>
  </property>
</Properties>
</file>